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 - Computer vision topic 5mcq questions and 8 (5 Mark) questions (Difficulty 1)</w:t>
      </w:r>
    </w:p>
    <w:p>
      <w:r>
        <w:t>Okay, here are some exam-style questions on the topic of Computer Vision, with 5 multiple-choice questions and 8 subjective questions, at a difficulty level of 1 (very easy).</w:t>
      </w:r>
    </w:p>
    <w:p>
      <w:r>
        <w:t>**Multiple Choice Questions (Choose the best answer)**</w:t>
      </w:r>
    </w:p>
    <w:p>
      <w:pPr>
        <w:pStyle w:val="ListNumber"/>
      </w:pPr>
      <w:r>
        <w:t>Q1. Which of the following is a fundamental task in computer vision?</w:t>
      </w:r>
    </w:p>
    <w:p>
      <w:pPr>
        <w:pStyle w:val="ListBullet"/>
      </w:pPr>
      <w:r>
        <w:t>A. Data Mining</w:t>
      </w:r>
    </w:p>
    <w:p>
      <w:pPr>
        <w:pStyle w:val="ListBullet"/>
      </w:pPr>
      <w:r>
        <w:t>B. **Image Classification**</w:t>
      </w:r>
    </w:p>
    <w:p>
      <w:pPr>
        <w:pStyle w:val="ListBullet"/>
      </w:pPr>
      <w:r>
        <w:t>C. Web Development</w:t>
      </w:r>
    </w:p>
    <w:p>
      <w:pPr>
        <w:pStyle w:val="ListBullet"/>
      </w:pPr>
      <w:r>
        <w:t>D. Database Management</w:t>
      </w:r>
    </w:p>
    <w:p>
      <w:pPr>
        <w:pStyle w:val="ListNumber"/>
      </w:pPr>
      <w:r>
        <w:t>Q2. What is the purpose of image segmentation?</w:t>
      </w:r>
    </w:p>
    <w:p>
      <w:pPr>
        <w:pStyle w:val="ListBullet"/>
      </w:pPr>
      <w:r>
        <w:t>A. To compress images</w:t>
      </w:r>
    </w:p>
    <w:p>
      <w:pPr>
        <w:pStyle w:val="ListBullet"/>
      </w:pPr>
      <w:r>
        <w:t>B. To enhance image quality</w:t>
      </w:r>
    </w:p>
    <w:p>
      <w:pPr>
        <w:pStyle w:val="ListBullet"/>
      </w:pPr>
      <w:r>
        <w:t>C. **To divide an image into multiple regions or segments**</w:t>
      </w:r>
    </w:p>
    <w:p>
      <w:pPr>
        <w:pStyle w:val="ListBullet"/>
      </w:pPr>
      <w:r>
        <w:t>D. To convert images to text</w:t>
      </w:r>
    </w:p>
    <w:p>
      <w:pPr>
        <w:pStyle w:val="ListNumber"/>
      </w:pPr>
      <w:r>
        <w:t>Q3. Which of the following is a common feature used in object detection?</w:t>
      </w:r>
    </w:p>
    <w:p>
      <w:pPr>
        <w:pStyle w:val="ListBullet"/>
      </w:pPr>
      <w:r>
        <w:t>A. Sound waves</w:t>
      </w:r>
    </w:p>
    <w:p>
      <w:pPr>
        <w:pStyle w:val="ListBullet"/>
      </w:pPr>
      <w:r>
        <w:t>B. **Edges**</w:t>
      </w:r>
    </w:p>
    <w:p>
      <w:pPr>
        <w:pStyle w:val="ListBullet"/>
      </w:pPr>
      <w:r>
        <w:t>C. Temperature</w:t>
      </w:r>
    </w:p>
    <w:p>
      <w:pPr>
        <w:pStyle w:val="ListBullet"/>
      </w:pPr>
      <w:r>
        <w:t>D. Smell</w:t>
      </w:r>
    </w:p>
    <w:p>
      <w:pPr>
        <w:pStyle w:val="ListNumber"/>
      </w:pPr>
      <w:r>
        <w:t>Q4. What does the acronym OCR stand for?</w:t>
      </w:r>
    </w:p>
    <w:p>
      <w:pPr>
        <w:pStyle w:val="ListBullet"/>
      </w:pPr>
      <w:r>
        <w:t>A. Online Character Recognition</w:t>
      </w:r>
    </w:p>
    <w:p>
      <w:pPr>
        <w:pStyle w:val="ListBullet"/>
      </w:pPr>
      <w:r>
        <w:t>B. Object Character Rendering</w:t>
      </w:r>
    </w:p>
    <w:p>
      <w:pPr>
        <w:pStyle w:val="ListBullet"/>
      </w:pPr>
      <w:r>
        <w:t>C. **Optical Character Recognition**</w:t>
      </w:r>
    </w:p>
    <w:p>
      <w:pPr>
        <w:pStyle w:val="ListBullet"/>
      </w:pPr>
      <w:r>
        <w:t>D. Optimal Code Reader</w:t>
      </w:r>
    </w:p>
    <w:p>
      <w:pPr>
        <w:pStyle w:val="ListNumber"/>
      </w:pPr>
      <w:r>
        <w:t>Q5. Which of these is a basic operation in image processing?</w:t>
      </w:r>
    </w:p>
    <w:p>
      <w:pPr>
        <w:pStyle w:val="ListBullet"/>
      </w:pPr>
      <w:r>
        <w:t>A. Sending emails</w:t>
      </w:r>
    </w:p>
    <w:p>
      <w:pPr>
        <w:pStyle w:val="ListBullet"/>
      </w:pPr>
      <w:r>
        <w:t>B. **Filtering**</w:t>
      </w:r>
    </w:p>
    <w:p>
      <w:pPr>
        <w:pStyle w:val="ListBullet"/>
      </w:pPr>
      <w:r>
        <w:t>C. Writing reports</w:t>
      </w:r>
    </w:p>
    <w:p>
      <w:pPr>
        <w:pStyle w:val="ListBullet"/>
      </w:pPr>
      <w:r>
        <w:t>D. Playing video games</w:t>
      </w:r>
    </w:p>
    <w:p>
      <w:r>
        <w:t>**Subjective Questions (Answer each question in approximately 5 sentences)**</w:t>
      </w:r>
    </w:p>
    <w:p>
      <w:pPr>
        <w:pStyle w:val="ListNumber"/>
      </w:pPr>
      <w:r>
        <w:t>Q1. Briefly explain what computer vision is and provide a simple real-world example of its application.</w:t>
      </w:r>
    </w:p>
    <w:p>
      <w:pPr>
        <w:pStyle w:val="ListNumber"/>
      </w:pPr>
      <w:r>
        <w:t>Q2. What is the difference between image classification and object detection? Provide a scenario where object detection would be more useful than image classification.</w:t>
      </w:r>
    </w:p>
    <w:p>
      <w:pPr>
        <w:pStyle w:val="ListNumber"/>
      </w:pPr>
      <w:r>
        <w:t>Q3. Describe the purpose of edge detection in computer vision. Why is it important for tasks like object recognition?</w:t>
      </w:r>
    </w:p>
    <w:p>
      <w:pPr>
        <w:pStyle w:val="ListNumber"/>
      </w:pPr>
      <w:r>
        <w:t>Q4. Explain the concept of image filtering. Give an example of a simple filter and its effect on an image.</w:t>
      </w:r>
    </w:p>
    <w:p>
      <w:pPr>
        <w:pStyle w:val="ListNumber"/>
      </w:pPr>
      <w:r>
        <w:t>Q5. What is image segmentation and why is it a critical step in many computer vision applications?</w:t>
      </w:r>
    </w:p>
    <w:p>
      <w:pPr>
        <w:pStyle w:val="ListNumber"/>
      </w:pPr>
      <w:r>
        <w:t>Q6. What is feature extraction in computer vision and why is it important? Give a simple example of a feature.</w:t>
      </w:r>
    </w:p>
    <w:p>
      <w:pPr>
        <w:pStyle w:val="ListNumber"/>
      </w:pPr>
      <w:r>
        <w:t>Q7. Explain what Optical Character Recognition (OCR) is and give an example of a simple real-world application.</w:t>
      </w:r>
    </w:p>
    <w:p>
      <w:pPr>
        <w:pStyle w:val="ListNumber"/>
      </w:pPr>
      <w:r>
        <w:t>Q8. Describe what image enhancement is and explain why it might be necessary for certain computer vision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